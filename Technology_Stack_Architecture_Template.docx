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B44D" w14:textId="77777777" w:rsidR="00857D1A" w:rsidRDefault="00000000">
      <w:pPr>
        <w:pStyle w:val="Heading1"/>
      </w:pPr>
      <w:r>
        <w:t>Project Title: Enchanted Wings: Marvels of Butterfly Species</w:t>
      </w:r>
    </w:p>
    <w:p w14:paraId="0C06C14C" w14:textId="77777777" w:rsidR="00857D1A" w:rsidRDefault="00000000">
      <w:r>
        <w:t>Team ID: LTVIP2025TMID42172</w:t>
      </w:r>
    </w:p>
    <w:p w14:paraId="7A32337C" w14:textId="77777777" w:rsidR="00857D1A" w:rsidRDefault="00857D1A"/>
    <w:p w14:paraId="72EE02B2" w14:textId="77777777" w:rsidR="00857D1A" w:rsidRDefault="00000000">
      <w:pPr>
        <w:pStyle w:val="Heading2"/>
      </w:pPr>
      <w:r>
        <w:t>Technology Stack (Architecture &amp; Stack)</w:t>
      </w:r>
    </w:p>
    <w:p w14:paraId="2FEA612C" w14:textId="4C6E0C9F" w:rsidR="00857D1A" w:rsidRDefault="00000000">
      <w:r>
        <w:t xml:space="preserve">Date: </w:t>
      </w:r>
      <w:r w:rsidR="00C903CA">
        <w:t>26 JUNE 2025</w:t>
      </w:r>
    </w:p>
    <w:p w14:paraId="4D9EAE39" w14:textId="77777777" w:rsidR="00857D1A" w:rsidRDefault="00000000">
      <w:r>
        <w:t>Team ID: LTVIP2025TMID42172</w:t>
      </w:r>
    </w:p>
    <w:p w14:paraId="5B8EA75C" w14:textId="3434DF0D" w:rsidR="00857D1A" w:rsidRDefault="00000000" w:rsidP="00C903CA">
      <w:pPr>
        <w:tabs>
          <w:tab w:val="left" w:pos="1764"/>
        </w:tabs>
      </w:pPr>
      <w:r>
        <w:t xml:space="preserve">Project </w:t>
      </w:r>
      <w:proofErr w:type="spellStart"/>
      <w:r>
        <w:t>Name</w:t>
      </w:r>
      <w:r w:rsidR="00C903CA">
        <w:t>:Enchanted</w:t>
      </w:r>
      <w:proofErr w:type="spellEnd"/>
      <w:r w:rsidR="00C903CA">
        <w:t xml:space="preserve"> Wings Marvels of Butterfly Species</w:t>
      </w:r>
    </w:p>
    <w:p w14:paraId="0AB7486C" w14:textId="77777777" w:rsidR="00857D1A" w:rsidRDefault="00857D1A"/>
    <w:p w14:paraId="3461FC1A" w14:textId="77777777" w:rsidR="00857D1A" w:rsidRDefault="00000000">
      <w:r>
        <w:t>Maximum Marks: 4 Marks</w:t>
      </w:r>
    </w:p>
    <w:p w14:paraId="2E113302" w14:textId="77777777" w:rsidR="00857D1A" w:rsidRDefault="00857D1A"/>
    <w:p w14:paraId="64DEAB17" w14:textId="77777777" w:rsidR="00857D1A" w:rsidRDefault="00000000">
      <w:pPr>
        <w:pStyle w:val="Heading3"/>
      </w:pPr>
      <w:r>
        <w:t>Technical Architecture:</w:t>
      </w:r>
    </w:p>
    <w:p w14:paraId="4D56899D" w14:textId="77777777" w:rsidR="00857D1A" w:rsidRDefault="00000000">
      <w:r>
        <w:t>The Deliverable shall include the architectural diagram as below and the information as per the Table 1 &amp; Table 2.</w:t>
      </w:r>
    </w:p>
    <w:p w14:paraId="0BEA3A55" w14:textId="77777777" w:rsidR="00857D1A" w:rsidRDefault="00000000">
      <w:r>
        <w:t>Example: Order processing during pandemics for offline mode</w:t>
      </w:r>
    </w:p>
    <w:p w14:paraId="33CC90BE" w14:textId="77777777" w:rsidR="00857D1A" w:rsidRDefault="00000000">
      <w:r>
        <w:t>Note: Actual architectural diagrams should be created using diagramming tools like Lucidchart, Draw.io, or PowerPoint.</w:t>
      </w:r>
    </w:p>
    <w:p w14:paraId="49D995E6" w14:textId="007840D3" w:rsidR="00857D1A" w:rsidRDefault="00000000">
      <w:pPr>
        <w:pStyle w:val="IntenseQuote"/>
      </w:pPr>
      <w:r>
        <w:lastRenderedPageBreak/>
        <w:t>Insert Architectural Diagram Here</w:t>
      </w:r>
      <w:r w:rsidR="00C903CA">
        <w:rPr>
          <w:noProof/>
        </w:rPr>
        <w:drawing>
          <wp:inline distT="0" distB="0" distL="0" distR="0" wp14:anchorId="205B89D0" wp14:editId="0EFE6ED6">
            <wp:extent cx="5486400" cy="3560445"/>
            <wp:effectExtent l="0" t="0" r="0" b="1905"/>
            <wp:docPr id="457224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4701" name="Picture 4572247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41C" w14:textId="77777777" w:rsidR="00C903CA" w:rsidRPr="00C903CA" w:rsidRDefault="00C903CA" w:rsidP="00C903CA">
      <w:pPr>
        <w:rPr>
          <w:noProof/>
        </w:rPr>
      </w:pPr>
      <w:r>
        <w:rPr>
          <w:noProof/>
        </w:rPr>
        <w:drawing>
          <wp:inline distT="0" distB="0" distL="0" distR="0" wp14:anchorId="4B1994F9" wp14:editId="3C73D870">
            <wp:extent cx="123842" cy="66684"/>
            <wp:effectExtent l="0" t="0" r="0" b="0"/>
            <wp:docPr id="111643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4470" name="Picture 111643447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CA">
        <w:rPr>
          <w:b/>
          <w:bCs/>
          <w:noProof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117"/>
        <w:gridCol w:w="2759"/>
        <w:gridCol w:w="3099"/>
      </w:tblGrid>
      <w:tr w:rsidR="00C903CA" w:rsidRPr="00C903CA" w14:paraId="1116F736" w14:textId="77777777" w:rsidTr="00C903CA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30D7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b/>
                <w:bCs/>
                <w:noProof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5358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b/>
                <w:bCs/>
                <w:noProof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0307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b/>
                <w:bCs/>
                <w:noProof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5F5E5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b/>
                <w:bCs/>
                <w:noProof/>
              </w:rPr>
              <w:t>Technology</w:t>
            </w:r>
          </w:p>
        </w:tc>
      </w:tr>
      <w:tr w:rsidR="00C903CA" w:rsidRPr="00C903CA" w14:paraId="2EAAA32D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67BC1" w14:textId="77777777" w:rsidR="00C903CA" w:rsidRPr="00C903CA" w:rsidRDefault="00C903CA" w:rsidP="00C903CA">
            <w:pPr>
              <w:numPr>
                <w:ilvl w:val="0"/>
                <w:numId w:val="10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675BE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FB4E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How user interacts with application e.g.</w:t>
            </w:r>
          </w:p>
          <w:p w14:paraId="0A3C6C5F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6398D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HTML, CSS, JavaScript / Angular Js / React Js etc.</w:t>
            </w:r>
          </w:p>
        </w:tc>
      </w:tr>
      <w:tr w:rsidR="00C903CA" w:rsidRPr="00C903CA" w14:paraId="00D7BFEA" w14:textId="77777777" w:rsidTr="00C903CA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2BDBA" w14:textId="77777777" w:rsidR="00C903CA" w:rsidRPr="00C903CA" w:rsidRDefault="00C903CA" w:rsidP="00C903CA">
            <w:pPr>
              <w:numPr>
                <w:ilvl w:val="0"/>
                <w:numId w:val="11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743F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9490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C84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Java / Python </w:t>
            </w:r>
          </w:p>
        </w:tc>
      </w:tr>
      <w:tr w:rsidR="00C903CA" w:rsidRPr="00C903CA" w14:paraId="0C624665" w14:textId="77777777" w:rsidTr="00C903CA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1F64" w14:textId="77777777" w:rsidR="00C903CA" w:rsidRPr="00C903CA" w:rsidRDefault="00C903CA" w:rsidP="00C903CA">
            <w:pPr>
              <w:numPr>
                <w:ilvl w:val="0"/>
                <w:numId w:val="12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1FB1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37894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5B734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IBM Watson STT service </w:t>
            </w:r>
          </w:p>
        </w:tc>
      </w:tr>
      <w:tr w:rsidR="00C903CA" w:rsidRPr="00C903CA" w14:paraId="645A5C37" w14:textId="77777777" w:rsidTr="00C903CA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357F3" w14:textId="77777777" w:rsidR="00C903CA" w:rsidRPr="00C903CA" w:rsidRDefault="00C903CA" w:rsidP="00C903CA">
            <w:pPr>
              <w:numPr>
                <w:ilvl w:val="0"/>
                <w:numId w:val="13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D527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B04C5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DDF8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IBM Watson Assistant </w:t>
            </w:r>
          </w:p>
        </w:tc>
      </w:tr>
      <w:tr w:rsidR="00C903CA" w:rsidRPr="00C903CA" w14:paraId="2391AE55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0A42F" w14:textId="77777777" w:rsidR="00C903CA" w:rsidRPr="00C903CA" w:rsidRDefault="00C903CA" w:rsidP="00C903CA">
            <w:pPr>
              <w:numPr>
                <w:ilvl w:val="0"/>
                <w:numId w:val="14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A918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EC7AD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F60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MySQL, NoSQL, etc.</w:t>
            </w:r>
          </w:p>
        </w:tc>
      </w:tr>
      <w:tr w:rsidR="00C903CA" w:rsidRPr="00C903CA" w14:paraId="3A81C970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9BE69" w14:textId="77777777" w:rsidR="00C903CA" w:rsidRPr="00C903CA" w:rsidRDefault="00C903CA" w:rsidP="00C903CA">
            <w:pPr>
              <w:numPr>
                <w:ilvl w:val="0"/>
                <w:numId w:val="15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7938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203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2478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IBM DB2, IBM Cloudant etc.</w:t>
            </w:r>
          </w:p>
        </w:tc>
      </w:tr>
      <w:tr w:rsidR="00C903CA" w:rsidRPr="00C903CA" w14:paraId="04EEFBB8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038" w14:textId="77777777" w:rsidR="00C903CA" w:rsidRPr="00C903CA" w:rsidRDefault="00C903CA" w:rsidP="00C903CA">
            <w:pPr>
              <w:numPr>
                <w:ilvl w:val="0"/>
                <w:numId w:val="16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A28B7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BC31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850C1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IBM Block Storage or Other Storage Service or Local Filesystem</w:t>
            </w:r>
          </w:p>
        </w:tc>
      </w:tr>
      <w:tr w:rsidR="00C903CA" w:rsidRPr="00C903CA" w14:paraId="3CC2F0BE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8221" w14:textId="77777777" w:rsidR="00C903CA" w:rsidRPr="00C903CA" w:rsidRDefault="00C903CA" w:rsidP="00C903CA">
            <w:pPr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265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7EF8F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28DF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IBM Weather API, etc.</w:t>
            </w:r>
          </w:p>
        </w:tc>
      </w:tr>
      <w:tr w:rsidR="00C903CA" w:rsidRPr="00C903CA" w14:paraId="39A6E329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7AEC" w14:textId="77777777" w:rsidR="00C903CA" w:rsidRPr="00C903CA" w:rsidRDefault="00C903CA" w:rsidP="00C903CA">
            <w:pPr>
              <w:numPr>
                <w:ilvl w:val="0"/>
                <w:numId w:val="18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A77A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D9CFB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C3C6C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Aadhar API, etc.</w:t>
            </w:r>
          </w:p>
        </w:tc>
      </w:tr>
      <w:tr w:rsidR="00C903CA" w:rsidRPr="00C903CA" w14:paraId="18ED2561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57356" w14:textId="77777777" w:rsidR="00C903CA" w:rsidRPr="00C903CA" w:rsidRDefault="00C903CA" w:rsidP="00C903CA">
            <w:pPr>
              <w:numPr>
                <w:ilvl w:val="0"/>
                <w:numId w:val="19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831C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8CFC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D61C9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Object Recognition Model, etc.</w:t>
            </w:r>
          </w:p>
        </w:tc>
      </w:tr>
      <w:tr w:rsidR="00C903CA" w:rsidRPr="00C903CA" w14:paraId="418BF860" w14:textId="77777777" w:rsidTr="00C903CA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A70B" w14:textId="77777777" w:rsidR="00C903CA" w:rsidRPr="00C903CA" w:rsidRDefault="00C903CA" w:rsidP="00C903CA">
            <w:pPr>
              <w:numPr>
                <w:ilvl w:val="0"/>
                <w:numId w:val="20"/>
              </w:numPr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42AA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23C4B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Application Deployment on Local System / Cloud</w:t>
            </w:r>
          </w:p>
          <w:p w14:paraId="01EFB622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Local Server Configuration:</w:t>
            </w:r>
          </w:p>
          <w:p w14:paraId="642AE242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6E8C0" w14:textId="77777777" w:rsidR="00C903CA" w:rsidRPr="00C903CA" w:rsidRDefault="00C903CA" w:rsidP="00C903CA">
            <w:pPr>
              <w:rPr>
                <w:noProof/>
              </w:rPr>
            </w:pPr>
            <w:r w:rsidRPr="00C903CA">
              <w:rPr>
                <w:noProof/>
              </w:rPr>
              <w:t>Local, Cloud Foundry, Kubernetes, etc.</w:t>
            </w:r>
          </w:p>
        </w:tc>
      </w:tr>
    </w:tbl>
    <w:p w14:paraId="7CDAB7A7" w14:textId="77777777" w:rsidR="00C903CA" w:rsidRPr="00C903CA" w:rsidRDefault="00C903CA" w:rsidP="00C903CA">
      <w:r w:rsidRPr="00C903CA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012"/>
        <w:gridCol w:w="3706"/>
        <w:gridCol w:w="2257"/>
      </w:tblGrid>
      <w:tr w:rsidR="00C903CA" w:rsidRPr="00C903CA" w14:paraId="7EDADD0A" w14:textId="77777777" w:rsidTr="00C903CA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7F78" w14:textId="77777777" w:rsidR="00C903CA" w:rsidRPr="00C903CA" w:rsidRDefault="00C903CA" w:rsidP="00C903CA">
            <w:pPr>
              <w:rPr>
                <w:b/>
                <w:bCs/>
              </w:rPr>
            </w:pPr>
            <w:proofErr w:type="spellStart"/>
            <w:proofErr w:type="gramStart"/>
            <w:r w:rsidRPr="00C903C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1DE6" w14:textId="77777777" w:rsidR="00C903CA" w:rsidRPr="00C903CA" w:rsidRDefault="00C903CA" w:rsidP="00C903CA">
            <w:pPr>
              <w:rPr>
                <w:b/>
                <w:bCs/>
              </w:rPr>
            </w:pPr>
            <w:r w:rsidRPr="00C903CA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6CB69" w14:textId="77777777" w:rsidR="00C903CA" w:rsidRPr="00C903CA" w:rsidRDefault="00C903CA" w:rsidP="00C903CA">
            <w:pPr>
              <w:rPr>
                <w:b/>
                <w:bCs/>
              </w:rPr>
            </w:pPr>
            <w:r w:rsidRPr="00C903C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403B" w14:textId="77777777" w:rsidR="00C903CA" w:rsidRPr="00C903CA" w:rsidRDefault="00C903CA" w:rsidP="00C903CA">
            <w:pPr>
              <w:rPr>
                <w:b/>
                <w:bCs/>
              </w:rPr>
            </w:pPr>
            <w:r w:rsidRPr="00C903CA">
              <w:rPr>
                <w:b/>
                <w:bCs/>
              </w:rPr>
              <w:t>Technology </w:t>
            </w:r>
          </w:p>
        </w:tc>
      </w:tr>
      <w:tr w:rsidR="00C903CA" w:rsidRPr="00C903CA" w14:paraId="7EF62A11" w14:textId="77777777" w:rsidTr="00C903C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BF05" w14:textId="77777777" w:rsidR="00C903CA" w:rsidRPr="00C903CA" w:rsidRDefault="00C903CA" w:rsidP="00C903CA">
            <w:pPr>
              <w:numPr>
                <w:ilvl w:val="0"/>
                <w:numId w:val="2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2FC5C" w14:textId="77777777" w:rsidR="00C903CA" w:rsidRPr="00C903CA" w:rsidRDefault="00C903CA" w:rsidP="00C903CA">
            <w:r w:rsidRPr="00C903CA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80B39" w14:textId="77777777" w:rsidR="00C903CA" w:rsidRPr="00C903CA" w:rsidRDefault="00C903CA" w:rsidP="00C903CA">
            <w:r w:rsidRPr="00C903CA"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4D38" w14:textId="77777777" w:rsidR="00C903CA" w:rsidRPr="00C903CA" w:rsidRDefault="00C903CA" w:rsidP="00C903CA">
            <w:r w:rsidRPr="00C903CA">
              <w:t>Technology of Opensource framework</w:t>
            </w:r>
          </w:p>
        </w:tc>
      </w:tr>
      <w:tr w:rsidR="00C903CA" w:rsidRPr="00C903CA" w14:paraId="2E2A2E98" w14:textId="77777777" w:rsidTr="00C903C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CE61" w14:textId="77777777" w:rsidR="00C903CA" w:rsidRPr="00C903CA" w:rsidRDefault="00C903CA" w:rsidP="00C903CA">
            <w:pPr>
              <w:numPr>
                <w:ilvl w:val="0"/>
                <w:numId w:val="2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30FD" w14:textId="77777777" w:rsidR="00C903CA" w:rsidRPr="00C903CA" w:rsidRDefault="00C903CA" w:rsidP="00C903CA">
            <w:r w:rsidRPr="00C903CA"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13E8" w14:textId="77777777" w:rsidR="00C903CA" w:rsidRPr="00C903CA" w:rsidRDefault="00C903CA" w:rsidP="00C903CA">
            <w:r w:rsidRPr="00C903CA"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7563" w14:textId="77777777" w:rsidR="00C903CA" w:rsidRPr="00C903CA" w:rsidRDefault="00C903CA" w:rsidP="00C903CA">
            <w:r w:rsidRPr="00C903CA">
              <w:t>e.g. SHA-256, Encryptions, IAM Controls, OWASP etc.</w:t>
            </w:r>
          </w:p>
        </w:tc>
      </w:tr>
      <w:tr w:rsidR="00C903CA" w:rsidRPr="00C903CA" w14:paraId="388205DB" w14:textId="77777777" w:rsidTr="00C903C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A5453" w14:textId="77777777" w:rsidR="00C903CA" w:rsidRPr="00C903CA" w:rsidRDefault="00C903CA" w:rsidP="00C903CA">
            <w:pPr>
              <w:numPr>
                <w:ilvl w:val="0"/>
                <w:numId w:val="2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C0D7" w14:textId="77777777" w:rsidR="00C903CA" w:rsidRPr="00C903CA" w:rsidRDefault="00C903CA" w:rsidP="00C903CA">
            <w:r w:rsidRPr="00C903CA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FE1A4" w14:textId="77777777" w:rsidR="00C903CA" w:rsidRPr="00C903CA" w:rsidRDefault="00C903CA" w:rsidP="00C903CA">
            <w:r w:rsidRPr="00C903CA"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0379A" w14:textId="77777777" w:rsidR="00C903CA" w:rsidRPr="00C903CA" w:rsidRDefault="00C903CA" w:rsidP="00C903CA">
            <w:r w:rsidRPr="00C903CA">
              <w:t>Technology used</w:t>
            </w:r>
          </w:p>
        </w:tc>
      </w:tr>
      <w:tr w:rsidR="00C903CA" w:rsidRPr="00C903CA" w14:paraId="7F75E4AC" w14:textId="77777777" w:rsidTr="00C903C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78683" w14:textId="77777777" w:rsidR="00C903CA" w:rsidRPr="00C903CA" w:rsidRDefault="00C903CA" w:rsidP="00C903CA">
            <w:pPr>
              <w:numPr>
                <w:ilvl w:val="0"/>
                <w:numId w:val="2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03544" w14:textId="77777777" w:rsidR="00C903CA" w:rsidRPr="00C903CA" w:rsidRDefault="00C903CA" w:rsidP="00C903CA">
            <w:r w:rsidRPr="00C903CA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85E46" w14:textId="77777777" w:rsidR="00C903CA" w:rsidRPr="00C903CA" w:rsidRDefault="00C903CA" w:rsidP="00C903CA">
            <w:r w:rsidRPr="00C903CA"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84D6" w14:textId="77777777" w:rsidR="00C903CA" w:rsidRPr="00C903CA" w:rsidRDefault="00C903CA" w:rsidP="00C903CA">
            <w:r w:rsidRPr="00C903CA">
              <w:t>Technology used</w:t>
            </w:r>
          </w:p>
        </w:tc>
      </w:tr>
      <w:tr w:rsidR="00C903CA" w:rsidRPr="00C903CA" w14:paraId="7BBB83BA" w14:textId="77777777" w:rsidTr="00C903C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A001" w14:textId="77777777" w:rsidR="00C903CA" w:rsidRPr="00C903CA" w:rsidRDefault="00C903CA" w:rsidP="00C903CA">
            <w:pPr>
              <w:numPr>
                <w:ilvl w:val="0"/>
                <w:numId w:val="2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3A93" w14:textId="77777777" w:rsidR="00C903CA" w:rsidRPr="00C903CA" w:rsidRDefault="00C903CA" w:rsidP="00C903CA">
            <w:r w:rsidRPr="00C903CA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10F0B" w14:textId="77777777" w:rsidR="00C903CA" w:rsidRPr="00C903CA" w:rsidRDefault="00C903CA" w:rsidP="00C903CA">
            <w:r w:rsidRPr="00C903CA"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D35D" w14:textId="77777777" w:rsidR="00C903CA" w:rsidRPr="00C903CA" w:rsidRDefault="00C903CA" w:rsidP="00C903CA">
            <w:r w:rsidRPr="00C903CA">
              <w:t>Technology used</w:t>
            </w:r>
          </w:p>
        </w:tc>
      </w:tr>
    </w:tbl>
    <w:p w14:paraId="3B588055" w14:textId="31C4408F" w:rsidR="00857D1A" w:rsidRDefault="00857D1A"/>
    <w:sectPr w:rsidR="00857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564AC"/>
    <w:multiLevelType w:val="multilevel"/>
    <w:tmpl w:val="C0ECCB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7349B"/>
    <w:multiLevelType w:val="multilevel"/>
    <w:tmpl w:val="996074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F6573"/>
    <w:multiLevelType w:val="multilevel"/>
    <w:tmpl w:val="77767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B69C0"/>
    <w:multiLevelType w:val="multilevel"/>
    <w:tmpl w:val="6C4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D07D4"/>
    <w:multiLevelType w:val="multilevel"/>
    <w:tmpl w:val="1AD0FF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6476D"/>
    <w:multiLevelType w:val="multilevel"/>
    <w:tmpl w:val="AA400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37E45"/>
    <w:multiLevelType w:val="multilevel"/>
    <w:tmpl w:val="C090C5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3336B"/>
    <w:multiLevelType w:val="multilevel"/>
    <w:tmpl w:val="97B0B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00FEB"/>
    <w:multiLevelType w:val="multilevel"/>
    <w:tmpl w:val="C304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4630A"/>
    <w:multiLevelType w:val="multilevel"/>
    <w:tmpl w:val="777C4B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A26CE"/>
    <w:multiLevelType w:val="multilevel"/>
    <w:tmpl w:val="AC525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80C4A"/>
    <w:multiLevelType w:val="multilevel"/>
    <w:tmpl w:val="68D89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650456"/>
    <w:multiLevelType w:val="multilevel"/>
    <w:tmpl w:val="23F000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849BC"/>
    <w:multiLevelType w:val="multilevel"/>
    <w:tmpl w:val="F814AD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C97E9A"/>
    <w:multiLevelType w:val="multilevel"/>
    <w:tmpl w:val="685E75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03196"/>
    <w:multiLevelType w:val="multilevel"/>
    <w:tmpl w:val="28C68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888121">
    <w:abstractNumId w:val="8"/>
  </w:num>
  <w:num w:numId="2" w16cid:durableId="1206023627">
    <w:abstractNumId w:val="6"/>
  </w:num>
  <w:num w:numId="3" w16cid:durableId="1102413304">
    <w:abstractNumId w:val="5"/>
  </w:num>
  <w:num w:numId="4" w16cid:durableId="212423635">
    <w:abstractNumId w:val="4"/>
  </w:num>
  <w:num w:numId="5" w16cid:durableId="1775857837">
    <w:abstractNumId w:val="7"/>
  </w:num>
  <w:num w:numId="6" w16cid:durableId="1860586158">
    <w:abstractNumId w:val="3"/>
  </w:num>
  <w:num w:numId="7" w16cid:durableId="1819955927">
    <w:abstractNumId w:val="2"/>
  </w:num>
  <w:num w:numId="8" w16cid:durableId="991568582">
    <w:abstractNumId w:val="1"/>
  </w:num>
  <w:num w:numId="9" w16cid:durableId="1664506962">
    <w:abstractNumId w:val="0"/>
  </w:num>
  <w:num w:numId="10" w16cid:durableId="791095102">
    <w:abstractNumId w:val="17"/>
  </w:num>
  <w:num w:numId="11" w16cid:durableId="735473792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26822529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924076909">
    <w:abstractNumId w:val="24"/>
    <w:lvlOverride w:ilvl="0">
      <w:lvl w:ilvl="0">
        <w:numFmt w:val="decimal"/>
        <w:lvlText w:val="%1."/>
        <w:lvlJc w:val="left"/>
      </w:lvl>
    </w:lvlOverride>
  </w:num>
  <w:num w:numId="14" w16cid:durableId="941913222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1366326781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502164492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1196960933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1358311506">
    <w:abstractNumId w:val="13"/>
    <w:lvlOverride w:ilvl="0">
      <w:lvl w:ilvl="0">
        <w:numFmt w:val="decimal"/>
        <w:lvlText w:val="%1."/>
        <w:lvlJc w:val="left"/>
      </w:lvl>
    </w:lvlOverride>
  </w:num>
  <w:num w:numId="19" w16cid:durableId="1958289077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107966377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1872108662">
    <w:abstractNumId w:val="12"/>
  </w:num>
  <w:num w:numId="22" w16cid:durableId="111898450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1551383712">
    <w:abstractNumId w:val="19"/>
    <w:lvlOverride w:ilvl="0">
      <w:lvl w:ilvl="0">
        <w:numFmt w:val="decimal"/>
        <w:lvlText w:val="%1."/>
        <w:lvlJc w:val="left"/>
      </w:lvl>
    </w:lvlOverride>
  </w:num>
  <w:num w:numId="24" w16cid:durableId="1316028625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1884750799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7D1A"/>
    <w:rsid w:val="00AA1D8D"/>
    <w:rsid w:val="00B47730"/>
    <w:rsid w:val="00C903CA"/>
    <w:rsid w:val="00CB0664"/>
    <w:rsid w:val="00DB1C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CD0C9"/>
  <w14:defaultImageDpi w14:val="300"/>
  <w15:docId w15:val="{C9CFD8F4-A14C-4F0A-955C-66896038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90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2025-07-19T16:45:00Z</dcterms:created>
  <dcterms:modified xsi:type="dcterms:W3CDTF">2025-07-19T16:45:00Z</dcterms:modified>
  <cp:category/>
</cp:coreProperties>
</file>