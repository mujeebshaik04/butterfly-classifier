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FEEA" w14:textId="77777777" w:rsidR="001228C6" w:rsidRDefault="001228C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Project Design Phase Proposed Solution Template</w:t>
      </w:r>
    </w:p>
    <w:p w14:paraId="1A68D1AF" w14:textId="42F42F79" w:rsidR="00EC2FC5" w:rsidRDefault="00000000">
      <w:pPr>
        <w:pStyle w:val="Heading1"/>
      </w:pPr>
      <w:r>
        <w:t>Project Title: Enchanted Wings: Marvels of Butterfly Species</w:t>
      </w:r>
    </w:p>
    <w:p w14:paraId="7AA37DC9" w14:textId="189FAFA5" w:rsidR="00EC2FC5" w:rsidRDefault="00000000" w:rsidP="001228C6">
      <w:r>
        <w:t>Team ID: LTVIP2025TMID4217</w:t>
      </w:r>
    </w:p>
    <w:p w14:paraId="20B507D2" w14:textId="586DB30D" w:rsidR="00EC2FC5" w:rsidRDefault="00000000">
      <w:r>
        <w:t>Date: 15 February 2025</w:t>
      </w:r>
    </w:p>
    <w:p w14:paraId="1E4BDC5C" w14:textId="331E6625" w:rsidR="001228C6" w:rsidRDefault="001228C6">
      <w:r>
        <w:t>Maximum Marks:2 marks</w:t>
      </w:r>
    </w:p>
    <w:p w14:paraId="5BF9B56A" w14:textId="77777777" w:rsidR="00EC2FC5" w:rsidRDefault="00EC2FC5"/>
    <w:p w14:paraId="15B19135" w14:textId="77777777" w:rsidR="00EC2FC5" w:rsidRDefault="00000000">
      <w:r>
        <w:t>Project Name: Proposed Solution Template</w:t>
      </w:r>
    </w:p>
    <w:p w14:paraId="581C4EBB" w14:textId="77777777" w:rsidR="00EC2FC5" w:rsidRDefault="00000000">
      <w:r>
        <w:t>Project team shall fill the following information in the proposed solution template.</w:t>
      </w:r>
    </w:p>
    <w:p w14:paraId="510549C7" w14:textId="77777777" w:rsidR="00EC2FC5" w:rsidRDefault="00EC2F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C2FC5" w14:paraId="73B87EDE" w14:textId="77777777">
        <w:tc>
          <w:tcPr>
            <w:tcW w:w="2880" w:type="dxa"/>
          </w:tcPr>
          <w:p w14:paraId="52EC3C12" w14:textId="77777777" w:rsidR="00EC2FC5" w:rsidRDefault="00000000">
            <w:r>
              <w:t>S.No.</w:t>
            </w:r>
          </w:p>
        </w:tc>
        <w:tc>
          <w:tcPr>
            <w:tcW w:w="2880" w:type="dxa"/>
          </w:tcPr>
          <w:p w14:paraId="4BC96424" w14:textId="77777777" w:rsidR="00EC2FC5" w:rsidRDefault="00000000">
            <w:r>
              <w:t>Parameter</w:t>
            </w:r>
          </w:p>
        </w:tc>
        <w:tc>
          <w:tcPr>
            <w:tcW w:w="2880" w:type="dxa"/>
          </w:tcPr>
          <w:p w14:paraId="08139E9C" w14:textId="77777777" w:rsidR="00EC2FC5" w:rsidRDefault="00000000">
            <w:r>
              <w:t>Description</w:t>
            </w:r>
          </w:p>
        </w:tc>
      </w:tr>
      <w:tr w:rsidR="00EC2FC5" w14:paraId="4AB0BBDC" w14:textId="77777777">
        <w:tc>
          <w:tcPr>
            <w:tcW w:w="2880" w:type="dxa"/>
          </w:tcPr>
          <w:p w14:paraId="07E7ED55" w14:textId="77777777" w:rsidR="00EC2FC5" w:rsidRDefault="00000000">
            <w:r>
              <w:t>1</w:t>
            </w:r>
          </w:p>
        </w:tc>
        <w:tc>
          <w:tcPr>
            <w:tcW w:w="2880" w:type="dxa"/>
          </w:tcPr>
          <w:p w14:paraId="678891E5" w14:textId="77777777" w:rsidR="00EC2FC5" w:rsidRDefault="00000000">
            <w:r>
              <w:t>Problem Statement (Problem to be solved)</w:t>
            </w:r>
          </w:p>
        </w:tc>
        <w:tc>
          <w:tcPr>
            <w:tcW w:w="2880" w:type="dxa"/>
          </w:tcPr>
          <w:p w14:paraId="7D51EAFC" w14:textId="77777777" w:rsidR="00EC2FC5" w:rsidRDefault="00EC2FC5"/>
        </w:tc>
      </w:tr>
      <w:tr w:rsidR="00EC2FC5" w14:paraId="6A9903AF" w14:textId="77777777">
        <w:tc>
          <w:tcPr>
            <w:tcW w:w="2880" w:type="dxa"/>
          </w:tcPr>
          <w:p w14:paraId="7923B991" w14:textId="77777777" w:rsidR="00EC2FC5" w:rsidRDefault="00000000">
            <w:r>
              <w:t>2</w:t>
            </w:r>
          </w:p>
        </w:tc>
        <w:tc>
          <w:tcPr>
            <w:tcW w:w="2880" w:type="dxa"/>
          </w:tcPr>
          <w:p w14:paraId="6A92D6ED" w14:textId="77777777" w:rsidR="00EC2FC5" w:rsidRDefault="00000000">
            <w:r>
              <w:t>Idea / Solution description</w:t>
            </w:r>
          </w:p>
        </w:tc>
        <w:tc>
          <w:tcPr>
            <w:tcW w:w="2880" w:type="dxa"/>
          </w:tcPr>
          <w:p w14:paraId="1E4C27A1" w14:textId="77777777" w:rsidR="00EC2FC5" w:rsidRDefault="00EC2FC5"/>
        </w:tc>
      </w:tr>
      <w:tr w:rsidR="00EC2FC5" w14:paraId="59C6D798" w14:textId="77777777">
        <w:tc>
          <w:tcPr>
            <w:tcW w:w="2880" w:type="dxa"/>
          </w:tcPr>
          <w:p w14:paraId="0B2F3342" w14:textId="77777777" w:rsidR="00EC2FC5" w:rsidRDefault="00000000">
            <w:r>
              <w:t>3</w:t>
            </w:r>
          </w:p>
        </w:tc>
        <w:tc>
          <w:tcPr>
            <w:tcW w:w="2880" w:type="dxa"/>
          </w:tcPr>
          <w:p w14:paraId="2CCE26EC" w14:textId="77777777" w:rsidR="00EC2FC5" w:rsidRDefault="00000000">
            <w:r>
              <w:t>Novelty / Uniqueness</w:t>
            </w:r>
          </w:p>
        </w:tc>
        <w:tc>
          <w:tcPr>
            <w:tcW w:w="2880" w:type="dxa"/>
          </w:tcPr>
          <w:p w14:paraId="7BB7EB32" w14:textId="77777777" w:rsidR="00EC2FC5" w:rsidRDefault="00EC2FC5"/>
        </w:tc>
      </w:tr>
      <w:tr w:rsidR="00EC2FC5" w14:paraId="21B7B383" w14:textId="77777777">
        <w:tc>
          <w:tcPr>
            <w:tcW w:w="2880" w:type="dxa"/>
          </w:tcPr>
          <w:p w14:paraId="3C49DAEE" w14:textId="77777777" w:rsidR="00EC2FC5" w:rsidRDefault="00000000">
            <w:r>
              <w:t>4</w:t>
            </w:r>
          </w:p>
        </w:tc>
        <w:tc>
          <w:tcPr>
            <w:tcW w:w="2880" w:type="dxa"/>
          </w:tcPr>
          <w:p w14:paraId="7860A7D6" w14:textId="77777777" w:rsidR="00EC2FC5" w:rsidRDefault="00000000">
            <w:r>
              <w:t>Social Impact / Customer Satisfaction</w:t>
            </w:r>
          </w:p>
        </w:tc>
        <w:tc>
          <w:tcPr>
            <w:tcW w:w="2880" w:type="dxa"/>
          </w:tcPr>
          <w:p w14:paraId="2F13B29B" w14:textId="77777777" w:rsidR="00EC2FC5" w:rsidRDefault="00EC2FC5"/>
        </w:tc>
      </w:tr>
      <w:tr w:rsidR="00EC2FC5" w14:paraId="4F605F53" w14:textId="77777777">
        <w:tc>
          <w:tcPr>
            <w:tcW w:w="2880" w:type="dxa"/>
          </w:tcPr>
          <w:p w14:paraId="1F6E5BD8" w14:textId="77777777" w:rsidR="00EC2FC5" w:rsidRDefault="00000000">
            <w:r>
              <w:t>5</w:t>
            </w:r>
          </w:p>
        </w:tc>
        <w:tc>
          <w:tcPr>
            <w:tcW w:w="2880" w:type="dxa"/>
          </w:tcPr>
          <w:p w14:paraId="67C62A3C" w14:textId="77777777" w:rsidR="00EC2FC5" w:rsidRDefault="00000000">
            <w:r>
              <w:t>Business Model (Revenue Model)</w:t>
            </w:r>
          </w:p>
        </w:tc>
        <w:tc>
          <w:tcPr>
            <w:tcW w:w="2880" w:type="dxa"/>
          </w:tcPr>
          <w:p w14:paraId="384F258D" w14:textId="77777777" w:rsidR="00EC2FC5" w:rsidRDefault="00EC2FC5"/>
        </w:tc>
      </w:tr>
      <w:tr w:rsidR="00EC2FC5" w14:paraId="5CB7F308" w14:textId="77777777">
        <w:tc>
          <w:tcPr>
            <w:tcW w:w="2880" w:type="dxa"/>
          </w:tcPr>
          <w:p w14:paraId="3F35C978" w14:textId="77777777" w:rsidR="00EC2FC5" w:rsidRDefault="00000000">
            <w:r>
              <w:t>6</w:t>
            </w:r>
          </w:p>
        </w:tc>
        <w:tc>
          <w:tcPr>
            <w:tcW w:w="2880" w:type="dxa"/>
          </w:tcPr>
          <w:p w14:paraId="0D7EE407" w14:textId="77777777" w:rsidR="00EC2FC5" w:rsidRDefault="00000000">
            <w:r>
              <w:t>Scalability of the Solution</w:t>
            </w:r>
          </w:p>
        </w:tc>
        <w:tc>
          <w:tcPr>
            <w:tcW w:w="2880" w:type="dxa"/>
          </w:tcPr>
          <w:p w14:paraId="57FE9571" w14:textId="77777777" w:rsidR="00EC2FC5" w:rsidRDefault="00EC2FC5"/>
        </w:tc>
      </w:tr>
    </w:tbl>
    <w:p w14:paraId="6C92FB8C" w14:textId="31F0E08F" w:rsidR="00EC2FC5" w:rsidRDefault="00EC2FC5"/>
    <w:sectPr w:rsidR="00EC2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D6209" w14:textId="77777777" w:rsidR="00B17346" w:rsidRDefault="00B17346" w:rsidP="001228C6">
      <w:pPr>
        <w:spacing w:after="0" w:line="240" w:lineRule="auto"/>
      </w:pPr>
      <w:r>
        <w:separator/>
      </w:r>
    </w:p>
  </w:endnote>
  <w:endnote w:type="continuationSeparator" w:id="0">
    <w:p w14:paraId="61443FE0" w14:textId="77777777" w:rsidR="00B17346" w:rsidRDefault="00B17346" w:rsidP="0012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9AB26" w14:textId="77777777" w:rsidR="00B17346" w:rsidRDefault="00B17346" w:rsidP="001228C6">
      <w:pPr>
        <w:spacing w:after="0" w:line="240" w:lineRule="auto"/>
      </w:pPr>
      <w:r>
        <w:separator/>
      </w:r>
    </w:p>
  </w:footnote>
  <w:footnote w:type="continuationSeparator" w:id="0">
    <w:p w14:paraId="10AC04F8" w14:textId="77777777" w:rsidR="00B17346" w:rsidRDefault="00B17346" w:rsidP="00122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127131">
    <w:abstractNumId w:val="8"/>
  </w:num>
  <w:num w:numId="2" w16cid:durableId="1649238295">
    <w:abstractNumId w:val="6"/>
  </w:num>
  <w:num w:numId="3" w16cid:durableId="507673207">
    <w:abstractNumId w:val="5"/>
  </w:num>
  <w:num w:numId="4" w16cid:durableId="844900463">
    <w:abstractNumId w:val="4"/>
  </w:num>
  <w:num w:numId="5" w16cid:durableId="1344673351">
    <w:abstractNumId w:val="7"/>
  </w:num>
  <w:num w:numId="6" w16cid:durableId="419764873">
    <w:abstractNumId w:val="3"/>
  </w:num>
  <w:num w:numId="7" w16cid:durableId="1321080776">
    <w:abstractNumId w:val="2"/>
  </w:num>
  <w:num w:numId="8" w16cid:durableId="380447084">
    <w:abstractNumId w:val="1"/>
  </w:num>
  <w:num w:numId="9" w16cid:durableId="205966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8C6"/>
    <w:rsid w:val="0015074B"/>
    <w:rsid w:val="0029639D"/>
    <w:rsid w:val="00326F90"/>
    <w:rsid w:val="006A6CA6"/>
    <w:rsid w:val="00AA1D8D"/>
    <w:rsid w:val="00B17346"/>
    <w:rsid w:val="00B47730"/>
    <w:rsid w:val="00CB0664"/>
    <w:rsid w:val="00EC2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68622"/>
  <w14:defaultImageDpi w14:val="300"/>
  <w15:docId w15:val="{F8644137-00EA-4534-BBB0-426046EC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2025-07-19T14:29:00Z</dcterms:created>
  <dcterms:modified xsi:type="dcterms:W3CDTF">2025-07-19T14:29:00Z</dcterms:modified>
  <cp:category/>
</cp:coreProperties>
</file>