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BF8D7" w14:textId="77777777" w:rsidR="00842BF4" w:rsidRDefault="00000000">
      <w:pPr>
        <w:pStyle w:val="Heading1"/>
      </w:pPr>
      <w:r>
        <w:t>Project Title: Enchanted Wings: Marvels of Butterfly Species</w:t>
      </w:r>
    </w:p>
    <w:p w14:paraId="3FD608AD" w14:textId="77777777" w:rsidR="00842BF4" w:rsidRDefault="00000000">
      <w:r>
        <w:t>Team ID: LTVIP2025TMID42172</w:t>
      </w:r>
    </w:p>
    <w:p w14:paraId="1117B403" w14:textId="77777777" w:rsidR="00842BF4" w:rsidRDefault="00842BF4"/>
    <w:p w14:paraId="55617E6D" w14:textId="77777777" w:rsidR="00842BF4" w:rsidRDefault="00000000">
      <w:pPr>
        <w:pStyle w:val="Heading2"/>
      </w:pPr>
      <w:r>
        <w:t>Empathy Map Canvas</w:t>
      </w:r>
    </w:p>
    <w:p w14:paraId="183C034D" w14:textId="77777777" w:rsidR="00842BF4" w:rsidRDefault="00000000">
      <w:r>
        <w:t>Empathy mapping is a collaborative visualization used to articulate what we know about a particular type of user. It helps synthesize observations and draw out insights to better understand user needs.</w:t>
      </w:r>
    </w:p>
    <w:p w14:paraId="5157636F" w14:textId="77777777" w:rsidR="00842BF4" w:rsidRDefault="00000000">
      <w:pPr>
        <w:pStyle w:val="Heading3"/>
      </w:pPr>
      <w:r>
        <w:t>Empathy Map Sections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2BF4" w14:paraId="39436266" w14:textId="77777777">
        <w:tc>
          <w:tcPr>
            <w:tcW w:w="4320" w:type="dxa"/>
          </w:tcPr>
          <w:p w14:paraId="208E7796" w14:textId="77777777" w:rsidR="00842BF4" w:rsidRDefault="00000000">
            <w:r>
              <w:t>Section</w:t>
            </w:r>
          </w:p>
        </w:tc>
        <w:tc>
          <w:tcPr>
            <w:tcW w:w="4320" w:type="dxa"/>
          </w:tcPr>
          <w:p w14:paraId="148E7C4D" w14:textId="77777777" w:rsidR="00842BF4" w:rsidRDefault="00000000">
            <w:r>
              <w:t>Description</w:t>
            </w:r>
          </w:p>
        </w:tc>
      </w:tr>
      <w:tr w:rsidR="00842BF4" w14:paraId="3DECD65E" w14:textId="77777777">
        <w:tc>
          <w:tcPr>
            <w:tcW w:w="4320" w:type="dxa"/>
          </w:tcPr>
          <w:p w14:paraId="6922C762" w14:textId="77777777" w:rsidR="00842BF4" w:rsidRDefault="00000000">
            <w:r>
              <w:t>Says</w:t>
            </w:r>
          </w:p>
        </w:tc>
        <w:tc>
          <w:tcPr>
            <w:tcW w:w="4320" w:type="dxa"/>
          </w:tcPr>
          <w:p w14:paraId="7647DCC1" w14:textId="77777777" w:rsidR="00842BF4" w:rsidRDefault="00000000">
            <w:r>
              <w:t>What does the user say out loud in interviews or usability testing?</w:t>
            </w:r>
          </w:p>
        </w:tc>
      </w:tr>
      <w:tr w:rsidR="00842BF4" w14:paraId="441601CD" w14:textId="77777777">
        <w:tc>
          <w:tcPr>
            <w:tcW w:w="4320" w:type="dxa"/>
          </w:tcPr>
          <w:p w14:paraId="41E8B089" w14:textId="77777777" w:rsidR="00842BF4" w:rsidRDefault="00000000">
            <w:r>
              <w:t>Thinks</w:t>
            </w:r>
          </w:p>
        </w:tc>
        <w:tc>
          <w:tcPr>
            <w:tcW w:w="4320" w:type="dxa"/>
          </w:tcPr>
          <w:p w14:paraId="16C95030" w14:textId="77777777" w:rsidR="00842BF4" w:rsidRDefault="00000000">
            <w:r>
              <w:t>What might the user be thinking? What matters to them but they don’t say?</w:t>
            </w:r>
          </w:p>
        </w:tc>
      </w:tr>
      <w:tr w:rsidR="00842BF4" w14:paraId="5E15B70B" w14:textId="77777777">
        <w:tc>
          <w:tcPr>
            <w:tcW w:w="4320" w:type="dxa"/>
          </w:tcPr>
          <w:p w14:paraId="1B4FF070" w14:textId="77777777" w:rsidR="00842BF4" w:rsidRDefault="00000000">
            <w:r>
              <w:t>Does</w:t>
            </w:r>
          </w:p>
        </w:tc>
        <w:tc>
          <w:tcPr>
            <w:tcW w:w="4320" w:type="dxa"/>
          </w:tcPr>
          <w:p w14:paraId="64C7BFCB" w14:textId="77777777" w:rsidR="00842BF4" w:rsidRDefault="00000000">
            <w:r>
              <w:t>What actions and behaviors do we observe?</w:t>
            </w:r>
          </w:p>
        </w:tc>
      </w:tr>
      <w:tr w:rsidR="00842BF4" w14:paraId="10792DAB" w14:textId="77777777">
        <w:tc>
          <w:tcPr>
            <w:tcW w:w="4320" w:type="dxa"/>
          </w:tcPr>
          <w:p w14:paraId="021C1B35" w14:textId="77777777" w:rsidR="00842BF4" w:rsidRDefault="00000000">
            <w:r>
              <w:t>Feels</w:t>
            </w:r>
          </w:p>
        </w:tc>
        <w:tc>
          <w:tcPr>
            <w:tcW w:w="4320" w:type="dxa"/>
          </w:tcPr>
          <w:p w14:paraId="0B4C7D8C" w14:textId="77777777" w:rsidR="00842BF4" w:rsidRDefault="00000000">
            <w:r>
              <w:t>What worries and aspirations does the user have?</w:t>
            </w:r>
          </w:p>
        </w:tc>
      </w:tr>
      <w:tr w:rsidR="00842BF4" w14:paraId="0E25C7E4" w14:textId="77777777">
        <w:tc>
          <w:tcPr>
            <w:tcW w:w="4320" w:type="dxa"/>
          </w:tcPr>
          <w:p w14:paraId="13D9C05F" w14:textId="77777777" w:rsidR="00842BF4" w:rsidRDefault="00000000">
            <w:r>
              <w:t>Pains</w:t>
            </w:r>
          </w:p>
        </w:tc>
        <w:tc>
          <w:tcPr>
            <w:tcW w:w="4320" w:type="dxa"/>
          </w:tcPr>
          <w:p w14:paraId="23B5BD24" w14:textId="77777777" w:rsidR="00842BF4" w:rsidRDefault="00000000">
            <w:r>
              <w:t>What challenges or frustrations is the user facing?</w:t>
            </w:r>
          </w:p>
        </w:tc>
      </w:tr>
      <w:tr w:rsidR="00842BF4" w14:paraId="22DB6C79" w14:textId="77777777">
        <w:tc>
          <w:tcPr>
            <w:tcW w:w="4320" w:type="dxa"/>
          </w:tcPr>
          <w:p w14:paraId="5A721B54" w14:textId="77777777" w:rsidR="00842BF4" w:rsidRDefault="00000000">
            <w:r>
              <w:t>Gains</w:t>
            </w:r>
          </w:p>
        </w:tc>
        <w:tc>
          <w:tcPr>
            <w:tcW w:w="4320" w:type="dxa"/>
          </w:tcPr>
          <w:p w14:paraId="668F4F20" w14:textId="77777777" w:rsidR="00842BF4" w:rsidRDefault="00000000">
            <w:r>
              <w:t>What does the user need to achieve success or satisfaction?</w:t>
            </w:r>
          </w:p>
        </w:tc>
      </w:tr>
    </w:tbl>
    <w:p w14:paraId="56DD1C5F" w14:textId="77777777" w:rsidR="00842BF4" w:rsidRDefault="00842BF4"/>
    <w:p w14:paraId="7B964E1C" w14:textId="77777777" w:rsidR="00842BF4" w:rsidRDefault="00000000">
      <w:pPr>
        <w:pStyle w:val="Heading2"/>
      </w:pPr>
      <w:r>
        <w:t>Example: Food Ordering &amp; Delivery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2BF4" w14:paraId="11F0E711" w14:textId="77777777">
        <w:tc>
          <w:tcPr>
            <w:tcW w:w="4320" w:type="dxa"/>
          </w:tcPr>
          <w:p w14:paraId="503F9410" w14:textId="77777777" w:rsidR="00842BF4" w:rsidRDefault="00000000">
            <w:r>
              <w:t>Section</w:t>
            </w:r>
          </w:p>
        </w:tc>
        <w:tc>
          <w:tcPr>
            <w:tcW w:w="4320" w:type="dxa"/>
          </w:tcPr>
          <w:p w14:paraId="32200873" w14:textId="77777777" w:rsidR="00842BF4" w:rsidRDefault="00000000">
            <w:r>
              <w:t>Content</w:t>
            </w:r>
          </w:p>
        </w:tc>
      </w:tr>
      <w:tr w:rsidR="00842BF4" w14:paraId="068552A8" w14:textId="77777777">
        <w:tc>
          <w:tcPr>
            <w:tcW w:w="4320" w:type="dxa"/>
          </w:tcPr>
          <w:p w14:paraId="61DD2EFF" w14:textId="77777777" w:rsidR="00842BF4" w:rsidRDefault="00000000">
            <w:r>
              <w:t>Says</w:t>
            </w:r>
          </w:p>
        </w:tc>
        <w:tc>
          <w:tcPr>
            <w:tcW w:w="4320" w:type="dxa"/>
          </w:tcPr>
          <w:p w14:paraId="7D60D2D6" w14:textId="77777777" w:rsidR="00842BF4" w:rsidRDefault="00000000">
            <w:r>
              <w:t>“I want my food to arrive quickly.” “I don’t trust the estimated delivery time.”</w:t>
            </w:r>
          </w:p>
        </w:tc>
      </w:tr>
      <w:tr w:rsidR="00842BF4" w14:paraId="1C62A814" w14:textId="77777777">
        <w:tc>
          <w:tcPr>
            <w:tcW w:w="4320" w:type="dxa"/>
          </w:tcPr>
          <w:p w14:paraId="43C0B4B3" w14:textId="77777777" w:rsidR="00842BF4" w:rsidRDefault="00000000">
            <w:r>
              <w:t>Thinks</w:t>
            </w:r>
          </w:p>
        </w:tc>
        <w:tc>
          <w:tcPr>
            <w:tcW w:w="4320" w:type="dxa"/>
          </w:tcPr>
          <w:p w14:paraId="52E0FD4F" w14:textId="77777777" w:rsidR="00842BF4" w:rsidRDefault="00000000">
            <w:r>
              <w:t>“Will my food be hot and fresh when it arrives?” “Should I try a new restaurant or stick to what I know?”</w:t>
            </w:r>
          </w:p>
        </w:tc>
      </w:tr>
      <w:tr w:rsidR="00842BF4" w14:paraId="70A0D2A1" w14:textId="77777777">
        <w:tc>
          <w:tcPr>
            <w:tcW w:w="4320" w:type="dxa"/>
          </w:tcPr>
          <w:p w14:paraId="0FD6BBB8" w14:textId="77777777" w:rsidR="00842BF4" w:rsidRDefault="00000000">
            <w:r>
              <w:t>Does</w:t>
            </w:r>
          </w:p>
        </w:tc>
        <w:tc>
          <w:tcPr>
            <w:tcW w:w="4320" w:type="dxa"/>
          </w:tcPr>
          <w:p w14:paraId="3BEC3B04" w14:textId="77777777" w:rsidR="00842BF4" w:rsidRDefault="00000000">
            <w:r>
              <w:t>Checks multiple apps for deals, tracks delivery status constantly, reads reviews before ordering.</w:t>
            </w:r>
          </w:p>
        </w:tc>
      </w:tr>
      <w:tr w:rsidR="00842BF4" w14:paraId="10A2A490" w14:textId="77777777">
        <w:tc>
          <w:tcPr>
            <w:tcW w:w="4320" w:type="dxa"/>
          </w:tcPr>
          <w:p w14:paraId="64BD63F2" w14:textId="77777777" w:rsidR="00842BF4" w:rsidRDefault="00000000">
            <w:r>
              <w:t>Feels</w:t>
            </w:r>
          </w:p>
        </w:tc>
        <w:tc>
          <w:tcPr>
            <w:tcW w:w="4320" w:type="dxa"/>
          </w:tcPr>
          <w:p w14:paraId="50B025B0" w14:textId="77777777" w:rsidR="00842BF4" w:rsidRDefault="00000000">
            <w:r>
              <w:t>Anxious about delivery time, happy when food arrives correctly, frustrated by delays.</w:t>
            </w:r>
          </w:p>
        </w:tc>
      </w:tr>
      <w:tr w:rsidR="00842BF4" w14:paraId="430D08A8" w14:textId="77777777">
        <w:tc>
          <w:tcPr>
            <w:tcW w:w="4320" w:type="dxa"/>
          </w:tcPr>
          <w:p w14:paraId="4A8FD0B3" w14:textId="77777777" w:rsidR="00842BF4" w:rsidRDefault="00000000">
            <w:r>
              <w:t>Pains</w:t>
            </w:r>
          </w:p>
        </w:tc>
        <w:tc>
          <w:tcPr>
            <w:tcW w:w="4320" w:type="dxa"/>
          </w:tcPr>
          <w:p w14:paraId="0A463933" w14:textId="77777777" w:rsidR="00842BF4" w:rsidRDefault="00000000">
            <w:r>
              <w:t>Late deliveries, missing items, unresponsive customer service.</w:t>
            </w:r>
          </w:p>
        </w:tc>
      </w:tr>
      <w:tr w:rsidR="00842BF4" w14:paraId="5C2018DC" w14:textId="77777777">
        <w:tc>
          <w:tcPr>
            <w:tcW w:w="4320" w:type="dxa"/>
          </w:tcPr>
          <w:p w14:paraId="6611F889" w14:textId="77777777" w:rsidR="00842BF4" w:rsidRDefault="00000000">
            <w:r>
              <w:t>Gains</w:t>
            </w:r>
          </w:p>
        </w:tc>
        <w:tc>
          <w:tcPr>
            <w:tcW w:w="4320" w:type="dxa"/>
          </w:tcPr>
          <w:p w14:paraId="5A788200" w14:textId="77777777" w:rsidR="00842BF4" w:rsidRDefault="00000000">
            <w:r>
              <w:t>On-time delivery, accurate orders, easy-to-use interface, good promotions.</w:t>
            </w:r>
          </w:p>
        </w:tc>
      </w:tr>
    </w:tbl>
    <w:p w14:paraId="5666881D" w14:textId="77777777" w:rsidR="00CF161F" w:rsidRDefault="00CF161F"/>
    <w:sectPr w:rsidR="00CF1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04406">
    <w:abstractNumId w:val="8"/>
  </w:num>
  <w:num w:numId="2" w16cid:durableId="316492237">
    <w:abstractNumId w:val="6"/>
  </w:num>
  <w:num w:numId="3" w16cid:durableId="481772057">
    <w:abstractNumId w:val="5"/>
  </w:num>
  <w:num w:numId="4" w16cid:durableId="1244530618">
    <w:abstractNumId w:val="4"/>
  </w:num>
  <w:num w:numId="5" w16cid:durableId="655956994">
    <w:abstractNumId w:val="7"/>
  </w:num>
  <w:num w:numId="6" w16cid:durableId="160433876">
    <w:abstractNumId w:val="3"/>
  </w:num>
  <w:num w:numId="7" w16cid:durableId="153957274">
    <w:abstractNumId w:val="2"/>
  </w:num>
  <w:num w:numId="8" w16cid:durableId="156918920">
    <w:abstractNumId w:val="1"/>
  </w:num>
  <w:num w:numId="9" w16cid:durableId="162453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51D7"/>
    <w:rsid w:val="00842BF4"/>
    <w:rsid w:val="00A90975"/>
    <w:rsid w:val="00AA1D8D"/>
    <w:rsid w:val="00B47730"/>
    <w:rsid w:val="00CB0664"/>
    <w:rsid w:val="00CF16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5B9EE"/>
  <w14:defaultImageDpi w14:val="300"/>
  <w15:docId w15:val="{E47F9D15-3465-47B6-AA5F-75F44B0D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2025-07-19T12:46:00Z</dcterms:created>
  <dcterms:modified xsi:type="dcterms:W3CDTF">2025-07-19T12:46:00Z</dcterms:modified>
  <cp:category/>
</cp:coreProperties>
</file>